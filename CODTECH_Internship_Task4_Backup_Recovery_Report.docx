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CODTECH Internship: Task 4 - Database Backup and Recovery</w:t>
      </w:r>
    </w:p>
    <w:p>
      <w:pPr>
        <w:pStyle w:val="Heading1"/>
      </w:pPr>
      <w:r>
        <w:t>1️⃣ Objective</w:t>
      </w:r>
    </w:p>
    <w:p>
      <w:r>
        <w:t>Demonstrate how to back up a database and restore it in case of failure. Provide backup and recovery scripts, and document the process.</w:t>
      </w:r>
    </w:p>
    <w:p>
      <w:pPr>
        <w:pStyle w:val="Heading1"/>
      </w:pPr>
      <w:r>
        <w:t>2️⃣ Backup Process</w:t>
      </w:r>
    </w:p>
    <w:p>
      <w:pPr>
        <w:pStyle w:val="Heading2"/>
      </w:pPr>
      <w:r>
        <w:t>🔹 MySQL</w:t>
      </w:r>
    </w:p>
    <w:p>
      <w:r>
        <w:t>Backup using mysqldump:</w:t>
      </w:r>
    </w:p>
    <w:p>
      <w:r>
        <w:t>mysqldump -u username -p database_name &gt; backup_file.sql</w:t>
      </w:r>
    </w:p>
    <w:p>
      <w:pPr>
        <w:pStyle w:val="Heading2"/>
      </w:pPr>
      <w:r>
        <w:t>🔹 PostgreSQL</w:t>
      </w:r>
    </w:p>
    <w:p>
      <w:r>
        <w:t>Backup using pg_dump:</w:t>
      </w:r>
    </w:p>
    <w:p>
      <w:r>
        <w:t>pg_dump -U username -W -F t database_name &gt; backup_file.tar</w:t>
      </w:r>
    </w:p>
    <w:p>
      <w:pPr>
        <w:pStyle w:val="Heading1"/>
      </w:pPr>
      <w:r>
        <w:t>3️⃣ Restore Process</w:t>
      </w:r>
    </w:p>
    <w:p>
      <w:pPr>
        <w:pStyle w:val="Heading2"/>
      </w:pPr>
      <w:r>
        <w:t>🔹 MySQL</w:t>
      </w:r>
    </w:p>
    <w:p>
      <w:r>
        <w:t>Restore from backup:</w:t>
      </w:r>
    </w:p>
    <w:p>
      <w:r>
        <w:t>mysql -u username -p database_name &lt; backup_file.sql</w:t>
      </w:r>
    </w:p>
    <w:p>
      <w:pPr>
        <w:pStyle w:val="Heading2"/>
      </w:pPr>
      <w:r>
        <w:t>🔹 PostgreSQL</w:t>
      </w:r>
    </w:p>
    <w:p>
      <w:r>
        <w:t>Restore from backup:</w:t>
      </w:r>
    </w:p>
    <w:p>
      <w:r>
        <w:t>pg_restore -U username -d database_name backup_file.tar</w:t>
      </w:r>
    </w:p>
    <w:p>
      <w:pPr>
        <w:pStyle w:val="Heading1"/>
      </w:pPr>
      <w:r>
        <w:t>4️⃣ Best Practices</w:t>
      </w:r>
    </w:p>
    <w:p>
      <w:r>
        <w:t>- Verify backup integrity (file size, logs).</w:t>
        <w:br/>
        <w:t>- Schedule regular backups (e.g., cron jobs).</w:t>
        <w:br/>
        <w:t>- Store backups in secure, redundant locations (cloud, external drives).</w:t>
        <w:br/>
        <w:t>- Periodically test restore process to ensure backup reliability.</w:t>
      </w:r>
    </w:p>
    <w:p>
      <w:pPr>
        <w:pStyle w:val="Heading1"/>
      </w:pPr>
      <w:r>
        <w:t>5️⃣ Deliverable Scripts</w:t>
      </w:r>
    </w:p>
    <w:p>
      <w:r>
        <w:t>- backup_mysql.sh</w:t>
        <w:br/>
        <w:t>- restore_mysql.sh</w:t>
        <w:br/>
        <w:t>- backup_postgresql.sh</w:t>
        <w:br/>
        <w:t>- restore_postgresql.sh</w:t>
      </w:r>
    </w:p>
    <w:p>
      <w:pPr>
        <w:pStyle w:val="Heading1"/>
      </w:pPr>
      <w:r>
        <w:t>6️⃣ Summary</w:t>
      </w:r>
    </w:p>
    <w:p>
      <w:r>
        <w:t>This document provides the necessary scripts and documentation to perform database backup and recovery using MySQL and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
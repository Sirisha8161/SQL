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CODTECH Internship Task -1: Joins Practice</w:t>
      </w:r>
    </w:p>
    <w:p>
      <w:pPr>
        <w:pStyle w:val="Heading1"/>
      </w:pPr>
      <w:r>
        <w:t>Tables Used</w:t>
      </w:r>
    </w:p>
    <w:p>
      <w:r>
        <w:t>employees</w:t>
      </w:r>
    </w:p>
    <w:p>
      <w:r>
        <w:br/>
        <w:t>| employee_id | name     | department_id |</w:t>
        <w:br/>
        <w:t>|-------------|----------|---------------|</w:t>
        <w:br/>
        <w:t>| 1           | Alice    | 10            |</w:t>
        <w:br/>
        <w:t>| 2           | Bob      | 20            |</w:t>
        <w:br/>
        <w:t>| 3           | Charlie  | 10            |</w:t>
        <w:br/>
        <w:t>| 4           | David    | NULL          |</w:t>
        <w:br/>
      </w:r>
    </w:p>
    <w:p>
      <w:r>
        <w:t>departments</w:t>
      </w:r>
    </w:p>
    <w:p>
      <w:r>
        <w:br/>
        <w:t>| department_id | department_name |</w:t>
        <w:br/>
        <w:t>|---------------|-----------------|</w:t>
        <w:br/>
        <w:t>| 10            | HR              |</w:t>
        <w:br/>
        <w:t>| 20            | Engineering     |</w:t>
        <w:br/>
        <w:t>| 30            | Marketing       |</w:t>
        <w:br/>
      </w:r>
    </w:p>
    <w:p>
      <w:pPr>
        <w:pStyle w:val="Heading1"/>
      </w:pPr>
      <w:r>
        <w:t>1️⃣ INNER JOIN</w:t>
      </w:r>
    </w:p>
    <w:p>
      <w:r>
        <w:t>Query:</w:t>
      </w:r>
    </w:p>
    <w:p>
      <w:r>
        <w:br/>
        <w:t>SELECT e.employee_id, e.name, d.department_name</w:t>
        <w:br/>
        <w:t>FROM employees e</w:t>
        <w:br/>
        <w:t>INNER JOIN departments d</w:t>
        <w:br/>
        <w:t>ON e.department_id = d.department_id;</w:t>
        <w:br/>
      </w:r>
    </w:p>
    <w:p>
      <w:r>
        <w:t>Output:</w:t>
      </w:r>
    </w:p>
    <w:p>
      <w:r>
        <w:br/>
        <w:t>| employee_id | name    | department_name |</w:t>
        <w:br/>
        <w:t>|-------------|---------|-----------------|</w:t>
        <w:br/>
        <w:t>| 1           | Alice   | HR              |</w:t>
        <w:br/>
        <w:t>| 2           | Bob     | Engineering     |</w:t>
        <w:br/>
        <w:t>| 3           | Charlie | HR              |</w:t>
        <w:br/>
      </w:r>
    </w:p>
    <w:p>
      <w:pPr>
        <w:pStyle w:val="Heading1"/>
      </w:pPr>
      <w:r>
        <w:t>2️⃣ LEFT JOIN</w:t>
      </w:r>
    </w:p>
    <w:p>
      <w:r>
        <w:t>Query:</w:t>
      </w:r>
    </w:p>
    <w:p>
      <w:r>
        <w:br/>
        <w:t>SELECT e.employee_id, e.name, d.department_name</w:t>
        <w:br/>
        <w:t>FROM employees e</w:t>
        <w:br/>
        <w:t>LEFT JOIN departments d</w:t>
        <w:br/>
        <w:t>ON e.department_id = d.department_id;</w:t>
        <w:br/>
      </w:r>
    </w:p>
    <w:p>
      <w:r>
        <w:t>Output:</w:t>
      </w:r>
    </w:p>
    <w:p>
      <w:r>
        <w:br/>
        <w:t>| employee_id | name    | department_name |</w:t>
        <w:br/>
        <w:t>|-------------|---------|-----------------|</w:t>
        <w:br/>
        <w:t>| 1           | Alice   | HR              |</w:t>
        <w:br/>
        <w:t>| 2           | Bob     | Engineering     |</w:t>
        <w:br/>
        <w:t>| 3           | Charlie | HR              |</w:t>
        <w:br/>
        <w:t>| 4           | David   | NULL            |</w:t>
        <w:br/>
      </w:r>
    </w:p>
    <w:p>
      <w:pPr>
        <w:pStyle w:val="Heading1"/>
      </w:pPr>
      <w:r>
        <w:t>3️⃣ RIGHT JOIN</w:t>
      </w:r>
    </w:p>
    <w:p>
      <w:r>
        <w:t>Query:</w:t>
      </w:r>
    </w:p>
    <w:p>
      <w:r>
        <w:br/>
        <w:t>SELECT e.employee_id, e.name, d.department_name</w:t>
        <w:br/>
        <w:t>FROM employees e</w:t>
        <w:br/>
        <w:t>RIGHT JOIN departments d</w:t>
        <w:br/>
        <w:t>ON e.department_id = d.department_id;</w:t>
        <w:br/>
      </w:r>
    </w:p>
    <w:p>
      <w:r>
        <w:t>Output:</w:t>
      </w:r>
    </w:p>
    <w:p>
      <w:r>
        <w:br/>
        <w:t>| employee_id | name    | department_name |</w:t>
        <w:br/>
        <w:t>|-------------|---------|-----------------|</w:t>
        <w:br/>
        <w:t>| 1           | Alice   | HR              |</w:t>
        <w:br/>
        <w:t>| 2           | Bob     | Engineering     |</w:t>
        <w:br/>
        <w:t>| 3           | Charlie | HR              |</w:t>
        <w:br/>
        <w:t>| NULL        | NULL    | Marketing       |</w:t>
        <w:br/>
      </w:r>
    </w:p>
    <w:p>
      <w:pPr>
        <w:pStyle w:val="Heading1"/>
      </w:pPr>
      <w:r>
        <w:t>4️⃣ FULL JOIN</w:t>
      </w:r>
    </w:p>
    <w:p>
      <w:r>
        <w:t>Query:</w:t>
      </w:r>
    </w:p>
    <w:p>
      <w:r>
        <w:br/>
        <w:t>SELECT e.employee_id, e.name, d.department_name</w:t>
        <w:br/>
        <w:t>FROM employees e</w:t>
        <w:br/>
        <w:t>FULL JOIN departments d</w:t>
        <w:br/>
        <w:t>ON e.department_id = d.department_id;</w:t>
        <w:br/>
      </w:r>
    </w:p>
    <w:p>
      <w:r>
        <w:t>Output:</w:t>
      </w:r>
    </w:p>
    <w:p>
      <w:r>
        <w:br/>
        <w:t>| employee_id | name    | department_name |</w:t>
        <w:br/>
        <w:t>|-------------|---------|-----------------|</w:t>
        <w:br/>
        <w:t>| 1           | Alice   | HR              |</w:t>
        <w:br/>
        <w:t>| 2           | Bob     | Engineering     |</w:t>
        <w:br/>
        <w:t>| 3           | Charlie | HR              |</w:t>
        <w:br/>
        <w:t>| 4           | David   | NULL            |</w:t>
        <w:br/>
        <w:t>| NULL        | NULL    | Marketing       |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